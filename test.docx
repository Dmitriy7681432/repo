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Кол-во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Описание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